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760"/>
          </w:tcPr>
          <w:p>
            <w:r>
              <w:rPr>
                <w:b/>
              </w:rPr>
              <w:t>_SAMPLE_NUMBER</w:t>
            </w:r>
          </w:p>
        </w:tc>
        <w:tc>
          <w:tcPr>
            <w:tcW w:type="dxa" w:w="5760"/>
            <w:shd w:fill="D3D3D3"/>
          </w:tcPr>
          <w:p>
            <w:pPr>
              <w:jc w:val="center"/>
            </w:pPr>
            <w:r>
              <w:rPr>
                <w:b/>
              </w:rPr>
              <w:t>Sample ID:</w:t>
            </w:r>
          </w:p>
        </w:tc>
        <w:tc>
          <w:tcPr>
            <w:tcW w:type="dxa" w:w="5760"/>
          </w:tcPr>
          <w:p>
            <w:r>
              <w:t>_SAMPLE_NAME</w:t>
            </w:r>
          </w:p>
        </w:tc>
        <w:tc>
          <w:tcPr>
            <w:tcW w:type="dxa" w:w="5760"/>
            <w:shd w:fill="D3D3D3"/>
          </w:tcPr>
          <w:p>
            <w:pPr>
              <w:jc w:val="center"/>
            </w:pPr>
            <w:r>
              <w:rPr>
                <w:b/>
              </w:rPr>
              <w:t>Dataset Best Match Cell Name:</w:t>
            </w:r>
          </w:p>
        </w:tc>
        <w:tc>
          <w:tcPr>
            <w:tcW w:type="dxa" w:w="5760"/>
          </w:tcPr>
          <w:p>
            <w:r>
              <w:t>_bMatchName</w:t>
            </w:r>
          </w:p>
        </w:tc>
      </w:tr>
      <w:tr>
        <w:tc>
          <w:tcPr>
            <w:tcW w:type="dxa" w:w="3456"/>
            <w:gridSpan w:val="2"/>
            <w:shd w:fill="D3D3D3"/>
          </w:tcPr>
          <w:p>
            <w:pPr>
              <w:jc w:val="center"/>
            </w:pPr>
            <w:r>
              <w:rPr>
                <w:b/>
              </w:rPr>
              <w:t>Database Best Match Score:</w:t>
            </w:r>
          </w:p>
        </w:tc>
        <w:tc>
          <w:tcPr>
            <w:tcW w:type="dxa" w:w="1728"/>
          </w:tcPr>
          <w:p>
            <w:r>
              <w:t>_bMatchScore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Dataset Best Match Cell Line No:</w:t>
            </w:r>
          </w:p>
        </w:tc>
        <w:tc>
          <w:tcPr>
            <w:tcW w:type="dxa" w:w="1728"/>
          </w:tcPr>
          <w:p>
            <w:r>
              <w:t>_bMatchCellLineNo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  <w:vMerge w:val="restart"/>
          </w:tcPr>
          <w:p>
            <w:r>
              <w:t>Authenticity for all cell lines used in this study was performed using the Promega GenePrint 10 System and following the protocol described in ANSI/ATCC ASN-0002-2011.  The STR alleles were searched on the _dataset Database.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vMerge w:val="restart"/>
            <w:shd w:fill="D3D3D3"/>
          </w:tcPr>
          <w:p>
            <w:pPr>
              <w:jc w:val="center"/>
            </w:pPr>
            <w:r>
              <w:rPr>
                <w:b/>
              </w:rPr>
              <w:t>Marker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shd w:fill="D3D3D3"/>
          </w:tcPr>
          <w:p>
            <w:pPr>
              <w:jc w:val="center"/>
            </w:pPr>
            <w:r>
              <w:rPr>
                <w:b/>
              </w:rPr>
              <w:t>Allele 1</w:t>
            </w:r>
          </w:p>
        </w:tc>
        <w:tc>
          <w:tcPr>
            <w:tcW w:type="dxa" w:w="1440"/>
            <w:shd w:fill="D3D3D3"/>
          </w:tcPr>
          <w:p>
            <w:pPr>
              <w:jc w:val="center"/>
            </w:pPr>
            <w:r>
              <w:rPr>
                <w:b/>
              </w:rPr>
              <w:t>Allele 2</w:t>
            </w:r>
          </w:p>
        </w:tc>
        <w:tc>
          <w:tcPr>
            <w:tcW w:type="dxa" w:w="1440"/>
            <w:shd w:fill="D3D3D3"/>
          </w:tcPr>
          <w:p>
            <w:pPr>
              <w:jc w:val="center"/>
            </w:pPr>
            <w:r>
              <w:rPr>
                <w:b/>
              </w:rPr>
              <w:t>Allele 3</w:t>
            </w:r>
          </w:p>
        </w:tc>
        <w:tc>
          <w:tcPr>
            <w:tcW w:type="dxa" w:w="1440"/>
            <w:shd w:fill="D3D3D3"/>
          </w:tcPr>
          <w:p>
            <w:pPr>
              <w:jc w:val="center"/>
            </w:pPr>
            <w:r>
              <w:rPr>
                <w:b/>
              </w:rPr>
              <w:t>Allele 4</w:t>
            </w:r>
          </w:p>
        </w:tc>
        <w:tc>
          <w:tcPr>
            <w:tcW w:type="dxa" w:w="1440"/>
          </w:tcPr>
          <w:p>
            <w:r>
              <w:t>Dataset Best Match Profile</w:t>
            </w:r>
          </w:p>
        </w:tc>
      </w:tr>
      <w:tr>
        <w:tc>
          <w:tcPr>
            <w:tcW w:type="dxa" w:w="1440"/>
          </w:tcPr>
          <w:p>
            <w:r>
              <w:t>D5S818</w:t>
            </w:r>
          </w:p>
        </w:tc>
        <w:tc>
          <w:tcPr>
            <w:tcW w:type="dxa" w:w="1440"/>
          </w:tcPr>
          <w:p>
            <w:r>
              <w:t>D5S818_1</w:t>
            </w:r>
          </w:p>
        </w:tc>
        <w:tc>
          <w:tcPr>
            <w:tcW w:type="dxa" w:w="1440"/>
          </w:tcPr>
          <w:p>
            <w:r>
              <w:t>D5S818_2</w:t>
            </w:r>
          </w:p>
        </w:tc>
        <w:tc>
          <w:tcPr>
            <w:tcW w:type="dxa" w:w="1440"/>
          </w:tcPr>
          <w:p>
            <w:r>
              <w:t>D5S818_3</w:t>
            </w:r>
          </w:p>
        </w:tc>
        <w:tc>
          <w:tcPr>
            <w:tcW w:type="dxa" w:w="1440"/>
          </w:tcPr>
          <w:p>
            <w:r>
              <w:t>D5S818_4</w:t>
            </w:r>
          </w:p>
        </w:tc>
        <w:tc>
          <w:tcPr>
            <w:tcW w:type="dxa" w:w="1440"/>
          </w:tcPr>
          <w:p>
            <w:r>
              <w:t>D5S818_bM</w:t>
            </w:r>
          </w:p>
        </w:tc>
      </w:tr>
      <w:tr>
        <w:tc>
          <w:tcPr>
            <w:tcW w:type="dxa" w:w="1440"/>
          </w:tcPr>
          <w:p>
            <w:r>
              <w:t>D13S317</w:t>
            </w:r>
          </w:p>
        </w:tc>
        <w:tc>
          <w:tcPr>
            <w:tcW w:type="dxa" w:w="1440"/>
          </w:tcPr>
          <w:p>
            <w:r>
              <w:t>D13S317_1</w:t>
            </w:r>
          </w:p>
        </w:tc>
        <w:tc>
          <w:tcPr>
            <w:tcW w:type="dxa" w:w="1440"/>
          </w:tcPr>
          <w:p>
            <w:r>
              <w:t>D13S317_2</w:t>
            </w:r>
          </w:p>
        </w:tc>
        <w:tc>
          <w:tcPr>
            <w:tcW w:type="dxa" w:w="1440"/>
          </w:tcPr>
          <w:p>
            <w:r>
              <w:t>D13S317_3</w:t>
            </w:r>
          </w:p>
        </w:tc>
        <w:tc>
          <w:tcPr>
            <w:tcW w:type="dxa" w:w="1440"/>
          </w:tcPr>
          <w:p>
            <w:r>
              <w:t>D13S317_4</w:t>
            </w:r>
          </w:p>
        </w:tc>
        <w:tc>
          <w:tcPr>
            <w:tcW w:type="dxa" w:w="1440"/>
          </w:tcPr>
          <w:p>
            <w:r>
              <w:t>D13S317_bM</w:t>
            </w:r>
          </w:p>
        </w:tc>
      </w:tr>
      <w:tr>
        <w:tc>
          <w:tcPr>
            <w:tcW w:type="dxa" w:w="1440"/>
          </w:tcPr>
          <w:p>
            <w:r>
              <w:t>D7S820</w:t>
            </w:r>
          </w:p>
        </w:tc>
        <w:tc>
          <w:tcPr>
            <w:tcW w:type="dxa" w:w="1440"/>
          </w:tcPr>
          <w:p>
            <w:r>
              <w:t>D7S820_1</w:t>
            </w:r>
          </w:p>
        </w:tc>
        <w:tc>
          <w:tcPr>
            <w:tcW w:type="dxa" w:w="1440"/>
          </w:tcPr>
          <w:p>
            <w:r>
              <w:t>D7S820_2</w:t>
            </w:r>
          </w:p>
        </w:tc>
        <w:tc>
          <w:tcPr>
            <w:tcW w:type="dxa" w:w="1440"/>
          </w:tcPr>
          <w:p>
            <w:r>
              <w:t>D7S820_3</w:t>
            </w:r>
          </w:p>
        </w:tc>
        <w:tc>
          <w:tcPr>
            <w:tcW w:type="dxa" w:w="1440"/>
          </w:tcPr>
          <w:p>
            <w:r>
              <w:t>D7S820_4</w:t>
            </w:r>
          </w:p>
        </w:tc>
        <w:tc>
          <w:tcPr>
            <w:tcW w:type="dxa" w:w="1440"/>
          </w:tcPr>
          <w:p>
            <w:r>
              <w:t>D7S820_bM</w:t>
            </w:r>
          </w:p>
        </w:tc>
      </w:tr>
      <w:tr>
        <w:tc>
          <w:tcPr>
            <w:tcW w:type="dxa" w:w="1440"/>
          </w:tcPr>
          <w:p>
            <w:r>
              <w:t>D16S539</w:t>
            </w:r>
          </w:p>
        </w:tc>
        <w:tc>
          <w:tcPr>
            <w:tcW w:type="dxa" w:w="1440"/>
          </w:tcPr>
          <w:p>
            <w:r>
              <w:t>D16S539_1</w:t>
            </w:r>
          </w:p>
        </w:tc>
        <w:tc>
          <w:tcPr>
            <w:tcW w:type="dxa" w:w="1440"/>
          </w:tcPr>
          <w:p>
            <w:r>
              <w:t>D16S539_2</w:t>
            </w:r>
          </w:p>
        </w:tc>
        <w:tc>
          <w:tcPr>
            <w:tcW w:type="dxa" w:w="1440"/>
          </w:tcPr>
          <w:p>
            <w:r>
              <w:t>D16S539_3</w:t>
            </w:r>
          </w:p>
        </w:tc>
        <w:tc>
          <w:tcPr>
            <w:tcW w:type="dxa" w:w="1440"/>
          </w:tcPr>
          <w:p>
            <w:r>
              <w:t>D16S539_4</w:t>
            </w:r>
          </w:p>
        </w:tc>
        <w:tc>
          <w:tcPr>
            <w:tcW w:type="dxa" w:w="1440"/>
          </w:tcPr>
          <w:p>
            <w:r>
              <w:t>D16S539_bM</w:t>
            </w:r>
          </w:p>
        </w:tc>
      </w:tr>
      <w:tr>
        <w:tc>
          <w:tcPr>
            <w:tcW w:type="dxa" w:w="1440"/>
          </w:tcPr>
          <w:p>
            <w:r>
              <w:t>vWA</w:t>
            </w:r>
          </w:p>
        </w:tc>
        <w:tc>
          <w:tcPr>
            <w:tcW w:type="dxa" w:w="1440"/>
          </w:tcPr>
          <w:p>
            <w:r>
              <w:t>vWA_1</w:t>
            </w:r>
          </w:p>
        </w:tc>
        <w:tc>
          <w:tcPr>
            <w:tcW w:type="dxa" w:w="1440"/>
          </w:tcPr>
          <w:p>
            <w:r>
              <w:t>vWA_2</w:t>
            </w:r>
          </w:p>
        </w:tc>
        <w:tc>
          <w:tcPr>
            <w:tcW w:type="dxa" w:w="1440"/>
          </w:tcPr>
          <w:p>
            <w:r>
              <w:t>vWA_3</w:t>
            </w:r>
          </w:p>
        </w:tc>
        <w:tc>
          <w:tcPr>
            <w:tcW w:type="dxa" w:w="1440"/>
          </w:tcPr>
          <w:p>
            <w:r>
              <w:t>vWA_4</w:t>
            </w:r>
          </w:p>
        </w:tc>
        <w:tc>
          <w:tcPr>
            <w:tcW w:type="dxa" w:w="1440"/>
          </w:tcPr>
          <w:p>
            <w:r>
              <w:t>vWA_bM</w:t>
            </w:r>
          </w:p>
        </w:tc>
      </w:tr>
      <w:tr>
        <w:tc>
          <w:tcPr>
            <w:tcW w:type="dxa" w:w="1440"/>
          </w:tcPr>
          <w:p>
            <w:r>
              <w:t>TH01</w:t>
            </w:r>
          </w:p>
        </w:tc>
        <w:tc>
          <w:tcPr>
            <w:tcW w:type="dxa" w:w="1440"/>
          </w:tcPr>
          <w:p>
            <w:r>
              <w:t>TH01_1</w:t>
            </w:r>
          </w:p>
        </w:tc>
        <w:tc>
          <w:tcPr>
            <w:tcW w:type="dxa" w:w="1440"/>
          </w:tcPr>
          <w:p>
            <w:r>
              <w:t>TH01_2</w:t>
            </w:r>
          </w:p>
        </w:tc>
        <w:tc>
          <w:tcPr>
            <w:tcW w:type="dxa" w:w="1440"/>
          </w:tcPr>
          <w:p>
            <w:r>
              <w:t>TH01_3</w:t>
            </w:r>
          </w:p>
        </w:tc>
        <w:tc>
          <w:tcPr>
            <w:tcW w:type="dxa" w:w="1440"/>
          </w:tcPr>
          <w:p>
            <w:r>
              <w:t>TH01_4</w:t>
            </w:r>
          </w:p>
        </w:tc>
        <w:tc>
          <w:tcPr>
            <w:tcW w:type="dxa" w:w="1440"/>
          </w:tcPr>
          <w:p>
            <w:r>
              <w:t>TH01_bM</w:t>
            </w:r>
          </w:p>
        </w:tc>
      </w:tr>
      <w:tr>
        <w:tc>
          <w:tcPr>
            <w:tcW w:type="dxa" w:w="1440"/>
          </w:tcPr>
          <w:p>
            <w:r>
              <w:t>AMEL</w:t>
            </w:r>
          </w:p>
        </w:tc>
        <w:tc>
          <w:tcPr>
            <w:tcW w:type="dxa" w:w="1440"/>
          </w:tcPr>
          <w:p>
            <w:r>
              <w:t>AMEL_1</w:t>
            </w:r>
          </w:p>
        </w:tc>
        <w:tc>
          <w:tcPr>
            <w:tcW w:type="dxa" w:w="1440"/>
          </w:tcPr>
          <w:p>
            <w:r>
              <w:t>AMEL_2</w:t>
            </w:r>
          </w:p>
        </w:tc>
        <w:tc>
          <w:tcPr>
            <w:tcW w:type="dxa" w:w="1440"/>
          </w:tcPr>
          <w:p>
            <w:r>
              <w:t>AMEL_3</w:t>
            </w:r>
          </w:p>
        </w:tc>
        <w:tc>
          <w:tcPr>
            <w:tcW w:type="dxa" w:w="1440"/>
          </w:tcPr>
          <w:p>
            <w:r>
              <w:t>AMEL_4</w:t>
            </w:r>
          </w:p>
        </w:tc>
        <w:tc>
          <w:tcPr>
            <w:tcW w:type="dxa" w:w="1440"/>
          </w:tcPr>
          <w:p>
            <w:r>
              <w:t>AMEL_bM</w:t>
            </w:r>
          </w:p>
        </w:tc>
      </w:tr>
      <w:tr>
        <w:tc>
          <w:tcPr>
            <w:tcW w:type="dxa" w:w="1440"/>
          </w:tcPr>
          <w:p>
            <w:r>
              <w:t>TPOX</w:t>
            </w:r>
          </w:p>
        </w:tc>
        <w:tc>
          <w:tcPr>
            <w:tcW w:type="dxa" w:w="1440"/>
          </w:tcPr>
          <w:p>
            <w:r>
              <w:t>TPOX_1</w:t>
            </w:r>
          </w:p>
        </w:tc>
        <w:tc>
          <w:tcPr>
            <w:tcW w:type="dxa" w:w="1440"/>
          </w:tcPr>
          <w:p>
            <w:r>
              <w:t>TPOX_2</w:t>
            </w:r>
          </w:p>
        </w:tc>
        <w:tc>
          <w:tcPr>
            <w:tcW w:type="dxa" w:w="1440"/>
          </w:tcPr>
          <w:p>
            <w:r>
              <w:t>TPOX_3</w:t>
            </w:r>
          </w:p>
        </w:tc>
        <w:tc>
          <w:tcPr>
            <w:tcW w:type="dxa" w:w="1440"/>
          </w:tcPr>
          <w:p>
            <w:r>
              <w:t>TPOX_4</w:t>
            </w:r>
          </w:p>
        </w:tc>
        <w:tc>
          <w:tcPr>
            <w:tcW w:type="dxa" w:w="1440"/>
          </w:tcPr>
          <w:p>
            <w:r>
              <w:t>TPOX_bM</w:t>
            </w:r>
          </w:p>
        </w:tc>
      </w:tr>
      <w:tr>
        <w:tc>
          <w:tcPr>
            <w:tcW w:type="dxa" w:w="1440"/>
          </w:tcPr>
          <w:p>
            <w:r>
              <w:t>CSF1PO</w:t>
            </w:r>
          </w:p>
        </w:tc>
        <w:tc>
          <w:tcPr>
            <w:tcW w:type="dxa" w:w="1440"/>
          </w:tcPr>
          <w:p>
            <w:r>
              <w:t>CSF1PO_1</w:t>
            </w:r>
          </w:p>
        </w:tc>
        <w:tc>
          <w:tcPr>
            <w:tcW w:type="dxa" w:w="1440"/>
          </w:tcPr>
          <w:p>
            <w:r>
              <w:t>CSF1PO_2</w:t>
            </w:r>
          </w:p>
        </w:tc>
        <w:tc>
          <w:tcPr>
            <w:tcW w:type="dxa" w:w="1440"/>
          </w:tcPr>
          <w:p>
            <w:r>
              <w:t>CSF1PO_3</w:t>
            </w:r>
          </w:p>
        </w:tc>
        <w:tc>
          <w:tcPr>
            <w:tcW w:type="dxa" w:w="1440"/>
          </w:tcPr>
          <w:p>
            <w:r>
              <w:t>CSF1PO_4</w:t>
            </w:r>
          </w:p>
        </w:tc>
        <w:tc>
          <w:tcPr>
            <w:tcW w:type="dxa" w:w="1440"/>
          </w:tcPr>
          <w:p>
            <w:r>
              <w:t>CSF1PO_bM</w:t>
            </w:r>
          </w:p>
        </w:tc>
      </w:tr>
      <w:tr>
        <w:tc>
          <w:tcPr>
            <w:tcW w:type="dxa" w:w="1440"/>
          </w:tcPr>
          <w:p>
            <w:r>
              <w:t>D21S11</w:t>
            </w:r>
          </w:p>
        </w:tc>
        <w:tc>
          <w:tcPr>
            <w:tcW w:type="dxa" w:w="1440"/>
          </w:tcPr>
          <w:p>
            <w:r>
              <w:t>D21S11_1</w:t>
            </w:r>
          </w:p>
        </w:tc>
        <w:tc>
          <w:tcPr>
            <w:tcW w:type="dxa" w:w="1440"/>
          </w:tcPr>
          <w:p>
            <w:r>
              <w:t>D21S11_2</w:t>
            </w:r>
          </w:p>
        </w:tc>
        <w:tc>
          <w:tcPr>
            <w:tcW w:type="dxa" w:w="1440"/>
          </w:tcPr>
          <w:p>
            <w:r>
              <w:t>D21S11_3</w:t>
            </w:r>
          </w:p>
        </w:tc>
        <w:tc>
          <w:tcPr>
            <w:tcW w:type="dxa" w:w="1440"/>
          </w:tcPr>
          <w:p>
            <w:r>
              <w:t>D21S11_4</w:t>
            </w:r>
          </w:p>
        </w:tc>
        <w:tc>
          <w:tcPr>
            <w:tcW w:type="dxa" w:w="1440"/>
          </w:tcPr>
          <w:p>
            <w:r>
              <w:t>D21S11_bM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